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Rohit Sharma</w:t>
      </w:r>
    </w:p>
    <w:p>
      <w:r>
        <w:t>Email: rohit.sharma@example.com</w:t>
      </w:r>
    </w:p>
    <w:p>
      <w:r>
        <w:t>Phone: +91 9988776655</w:t>
      </w:r>
    </w:p>
    <w:p>
      <w:pPr>
        <w:pStyle w:val="Heading1"/>
      </w:pPr>
      <w:r>
        <w:t>Skills</w:t>
      </w:r>
    </w:p>
    <w:p>
      <w:r>
        <w:t>Data Analysis, Pandas, NumPy, Machine Learning</w:t>
      </w:r>
    </w:p>
    <w:p>
      <w:pPr>
        <w:pStyle w:val="Heading1"/>
      </w:pPr>
      <w:r>
        <w:t>Summary</w:t>
      </w:r>
    </w:p>
    <w:p>
      <w:r>
        <w:t>Data analyst skilled in deriving insights from large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