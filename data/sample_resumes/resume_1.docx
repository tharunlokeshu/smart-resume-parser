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Tharun Lokesh</w:t>
      </w:r>
    </w:p>
    <w:p>
      <w:r>
        <w:t>Email: tharun.lokesh@example.com</w:t>
      </w:r>
    </w:p>
    <w:p>
      <w:r>
        <w:t>Phone: +91 9876543210</w:t>
      </w:r>
    </w:p>
    <w:p>
      <w:pPr>
        <w:pStyle w:val="Heading1"/>
      </w:pPr>
      <w:r>
        <w:t>Skills</w:t>
      </w:r>
    </w:p>
    <w:p>
      <w:r>
        <w:t>Python, Flask, SQL, HTML, CSS</w:t>
      </w:r>
    </w:p>
    <w:p>
      <w:pPr>
        <w:pStyle w:val="Heading1"/>
      </w:pPr>
      <w:r>
        <w:t>Summary</w:t>
      </w:r>
    </w:p>
    <w:p>
      <w:r>
        <w:t>Recent graduate with a passion for full stack development. Seeking an internship opportunity.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