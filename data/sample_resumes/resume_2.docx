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Anjali Mehta</w:t>
      </w:r>
    </w:p>
    <w:p>
      <w:r>
        <w:t>Email: anjali.mehta@example.com</w:t>
      </w:r>
    </w:p>
    <w:p>
      <w:r>
        <w:t>Phone: +91 9123456789</w:t>
      </w:r>
    </w:p>
    <w:p>
      <w:pPr>
        <w:pStyle w:val="Heading1"/>
      </w:pPr>
      <w:r>
        <w:t>Skills</w:t>
      </w:r>
    </w:p>
    <w:p>
      <w:r>
        <w:t>JavaScript, React, Node.js, MongoDB</w:t>
      </w:r>
    </w:p>
    <w:p>
      <w:pPr>
        <w:pStyle w:val="Heading1"/>
      </w:pPr>
      <w:r>
        <w:t>Summary</w:t>
      </w:r>
    </w:p>
    <w:p>
      <w:r>
        <w:t>Web developer with hands-on experience building responsive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