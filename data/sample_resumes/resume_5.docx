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Akash Kumar</w:t>
      </w:r>
    </w:p>
    <w:p>
      <w:r>
        <w:t>Email: akash.kumar@example.com</w:t>
      </w:r>
    </w:p>
    <w:p>
      <w:r>
        <w:t>Phone: +91 7788665544</w:t>
      </w:r>
    </w:p>
    <w:p>
      <w:pPr>
        <w:pStyle w:val="Heading1"/>
      </w:pPr>
      <w:r>
        <w:t>Skills</w:t>
      </w:r>
    </w:p>
    <w:p>
      <w:r>
        <w:t>Java, Spring Boot, MySQL, REST API</w:t>
      </w:r>
    </w:p>
    <w:p>
      <w:pPr>
        <w:pStyle w:val="Heading1"/>
      </w:pPr>
      <w:r>
        <w:t>Summary</w:t>
      </w:r>
    </w:p>
    <w:p>
      <w:r>
        <w:t>Backend developer with strong OOP skills and database knowledge.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