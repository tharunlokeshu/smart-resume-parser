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 Iyer</w:t>
      </w:r>
    </w:p>
    <w:p>
      <w:r>
        <w:t>Email: sneha.iyer@example.com</w:t>
      </w:r>
    </w:p>
    <w:p>
      <w:r>
        <w:t>Phone: +91 8899776655</w:t>
      </w:r>
    </w:p>
    <w:p>
      <w:pPr>
        <w:pStyle w:val="Heading1"/>
      </w:pPr>
      <w:r>
        <w:t>Skills</w:t>
      </w:r>
    </w:p>
    <w:p>
      <w:r>
        <w:t>UI/UX Design, Figma, Adobe XD, HTML, CSS</w:t>
      </w:r>
    </w:p>
    <w:p>
      <w:pPr>
        <w:pStyle w:val="Heading1"/>
      </w:pPr>
      <w:r>
        <w:t>Summary</w:t>
      </w:r>
    </w:p>
    <w:p>
      <w:r>
        <w:t>Creative designer with a passion for intuitive user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